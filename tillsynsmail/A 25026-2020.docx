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25026-2020 i Malå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