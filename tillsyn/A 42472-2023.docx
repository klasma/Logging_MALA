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42472-2023 i Malå kommun</w:t>
      </w:r>
    </w:p>
    <w:p>
      <w:r>
        <w:t>Detta dokument behandlar höga naturvärden i avverkningsamälan A 42472-2023 i Malå kommun. Denna avverkningsanmälan inkom 2023-09-11 och omfattar 94,0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grönfink (EN, §4), svartvit flugsnappare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42472-2023.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7238466, E 676261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